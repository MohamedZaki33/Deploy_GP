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 r e e n n p w er ed b y u r p e n e r e v e l p n g h e k l l n c r e e v e l c r e l b l n q u l w h h g h f c u n e c u r e e p e x p e r e n c e w h g g l e c l u p l f r c k e r k u b e r n e e n h e l p n g r g n z n n l l e v p f r h e e r n g e e u c n u n v e r f r c h n r c h n v b c p u e r c e n c e g p e x p e r e n c e b l l e r c h n v e v p e n g n e e r b l l e n e r c n f w r e c p n h e v e l p f n n c l n x p r e p r n f w r e n r e l e e r v c e f r l l b u n e e c c u n n n n v u l n g e c h e f e n v r n e n w h r l e c k b k n n e c p l e e u n p r j e c n h h e f c h e u l e n k u n e r b u g e f r u r n u f c u r n g e n c h n n n n g h u r p e r n n e n u r n g u p e f r h e e r v e r p e r f r n g b c k u p f l l e r v e r p l e e n e c k e r e n h n c e e v e l p e r p r u c v b n e r v e r c n l n n n g e e n b l e r r c h n v e v p e n g n e e r l e r f w r e e v e l p e n u u r c n g c p n e l v e r n g p r u c r n g n g f r w e b n b l e p p l c n c p l e x b c k e n l u n n l f r h e u r k e r c l l r e u c e e v e l p e n v e r h e b r e v n g v e r l n e f e p r e c e c e f r h e b e l n e f p r j e c u e f w r e n n f r r u c u r e e p l e n f r v e r f w r e p r j e c c r l n e f b u n e n n e n p z e n e e l c e r c h c l u e r h c l l e c b l l n c u e n l e n u r e v l b l f p r u c n n e v e l p e n e b e n g g l e c l u p l f r e c n e k c r r l l r c h n v f w r e e n g n e e r w h j v c r r l l p e c l z e n b u l n g n n n n g w e b e f r e n e r p r e h e r p r f l p n v e r f f e r e n w e b e e v e l p e p h p p p l c n w h e l e l n e g r e p p l c n n b e n v e r p w e r n c e f f c e n n n e r n e r e e g n e n e v e l p e n q l r e l n l b e e l c r b e f c l e e f f c e n n p u l n n c n e n c c r e e f r e l e f l g h e r c h l u n g p h f n e r f l g h p f r f f r b l e f l g h c k l l p r g r n g k l l j v c r p j v b h p h p b e c l u e r v c e q l p g r e q l n g b r e r c l e w e b l g c g c p l p c k e r c k e r k u b e r n e e n b l e p u p p e e v e l p e n c c n c r e e n l r e l e e p p e l n e g l e j e n k n c h e f r e n g h c u n c n p e n n e u g n g n p e n n c n v e r n w h h e r f l e x b l r g n n l k l l n g e f n h v e r f u l l c l e c u r e w h l e w r k n g f u l l e e r n g c p e v p e n g n e e r c e r f c n www enhancv comjohnatan wright g g l e c l u p l f r c e r f e e v p e n g n e e r l r r l n g g l c g h u b l r r l n g r c h n 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